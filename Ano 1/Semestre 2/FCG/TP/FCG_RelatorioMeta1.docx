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9C88" w14:textId="13CF3CF0" w:rsidR="003312ED" w:rsidRPr="00D14769" w:rsidRDefault="00735A20">
      <w:pPr>
        <w:pStyle w:val="Title"/>
        <w:rPr>
          <w:lang w:val="pt-PT"/>
        </w:rPr>
      </w:pPr>
      <w:r>
        <w:rPr>
          <w:lang w:val="pt-PT"/>
        </w:rPr>
        <w:t>&lt;</w:t>
      </w:r>
      <w:r w:rsidR="001663B7" w:rsidRPr="00D14769">
        <w:rPr>
          <w:lang w:val="pt-PT"/>
        </w:rPr>
        <w:t>Nome do Aluno</w:t>
      </w:r>
      <w:r>
        <w:rPr>
          <w:lang w:val="pt-PT"/>
        </w:rPr>
        <w:t>&gt;</w:t>
      </w:r>
    </w:p>
    <w:p w14:paraId="6B7EFD0C" w14:textId="0B4EAEAC" w:rsidR="003312ED" w:rsidRPr="00D14769" w:rsidRDefault="00735A20">
      <w:pPr>
        <w:pStyle w:val="Subtitle"/>
        <w:rPr>
          <w:lang w:val="pt-PT"/>
        </w:rPr>
      </w:pPr>
      <w:r>
        <w:rPr>
          <w:lang w:val="pt-PT"/>
        </w:rPr>
        <w:t>&lt;</w:t>
      </w:r>
      <w:r w:rsidR="001663B7" w:rsidRPr="00D14769">
        <w:rPr>
          <w:lang w:val="pt-PT"/>
        </w:rPr>
        <w:t>Número do Aluno</w:t>
      </w:r>
      <w:r>
        <w:rPr>
          <w:lang w:val="pt-PT"/>
        </w:rPr>
        <w:t>&gt;</w:t>
      </w:r>
    </w:p>
    <w:p w14:paraId="01BEA814" w14:textId="77777777" w:rsidR="00D301C6" w:rsidRDefault="00D301C6" w:rsidP="00D301C6">
      <w:pPr>
        <w:rPr>
          <w:lang w:val="pt-PT"/>
        </w:rPr>
      </w:pPr>
    </w:p>
    <w:p w14:paraId="6A654C70" w14:textId="6BB1E2D8" w:rsidR="00AF627F" w:rsidRPr="00D14769" w:rsidRDefault="002476EF" w:rsidP="00AF627F">
      <w:pPr>
        <w:pStyle w:val="Heading1"/>
        <w:rPr>
          <w:lang w:val="pt-PT"/>
        </w:rPr>
      </w:pPr>
      <w:r>
        <w:rPr>
          <w:lang w:val="pt-PT"/>
        </w:rPr>
        <w:t>TEMA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5756"/>
      </w:tblGrid>
      <w:tr w:rsidR="00AF627F" w:rsidRPr="00D14769" w14:paraId="4B48625E" w14:textId="77777777" w:rsidTr="00FF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432C8A7" w14:textId="5A33FD3D" w:rsidR="00AF627F" w:rsidRPr="00D14769" w:rsidRDefault="00AF627F" w:rsidP="00FF5D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HIST</w:t>
            </w:r>
            <w:r w:rsidR="002476EF">
              <w:rPr>
                <w:lang w:val="pt-PT"/>
              </w:rPr>
              <w:t>Ó</w:t>
            </w:r>
            <w:r>
              <w:rPr>
                <w:lang w:val="pt-PT"/>
              </w:rPr>
              <w:t>RIA DO FILME</w:t>
            </w:r>
          </w:p>
        </w:tc>
      </w:tr>
      <w:tr w:rsidR="00AF627F" w:rsidRPr="004C5027" w14:paraId="18EBD804" w14:textId="77777777" w:rsidTr="003A2F5A">
        <w:trPr>
          <w:trHeight w:val="3402"/>
        </w:trPr>
        <w:tc>
          <w:tcPr>
            <w:tcW w:w="1922" w:type="pct"/>
          </w:tcPr>
          <w:p w14:paraId="1F8D2A99" w14:textId="4CE7205B" w:rsidR="00AF627F" w:rsidRPr="00AF627F" w:rsidRDefault="00AF627F" w:rsidP="00FF5DDA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Pr="00AF627F">
              <w:rPr>
                <w:lang w:val="pt-PT"/>
              </w:rPr>
              <w:t>escrev</w:t>
            </w:r>
            <w:r>
              <w:rPr>
                <w:lang w:val="pt-PT"/>
              </w:rPr>
              <w:t>a</w:t>
            </w:r>
            <w:r w:rsidRPr="00AF627F">
              <w:rPr>
                <w:lang w:val="pt-PT"/>
              </w:rPr>
              <w:t xml:space="preserve"> sucintamente a história do filme</w:t>
            </w:r>
            <w:r>
              <w:rPr>
                <w:lang w:val="pt-PT"/>
              </w:rPr>
              <w:t xml:space="preserve"> que pretende criar</w:t>
            </w:r>
            <w:r w:rsidRPr="00AF627F">
              <w:rPr>
                <w:lang w:val="pt-PT"/>
              </w:rPr>
              <w:t>, identificando quantas cenas terá e o cenário idealizado para cada uma (em termos gerais, sem detalhes), bem como o tipo de ação que se irá desenrolar</w:t>
            </w:r>
          </w:p>
        </w:tc>
        <w:tc>
          <w:tcPr>
            <w:tcW w:w="3078" w:type="pct"/>
          </w:tcPr>
          <w:p w14:paraId="05A7FEEF" w14:textId="24C7DFE9" w:rsidR="00AF627F" w:rsidRPr="00D14769" w:rsidRDefault="00AF627F" w:rsidP="00FF5DDA">
            <w:pPr>
              <w:rPr>
                <w:lang w:val="pt-PT"/>
              </w:rPr>
            </w:pPr>
            <w:r>
              <w:rPr>
                <w:lang w:val="pt-PT"/>
              </w:rPr>
              <w:t>&lt;Descrição&gt;</w:t>
            </w:r>
          </w:p>
        </w:tc>
      </w:tr>
    </w:tbl>
    <w:p w14:paraId="4F80B2C6" w14:textId="5568A254" w:rsidR="003312ED" w:rsidRPr="00D14769" w:rsidRDefault="00D14769">
      <w:pPr>
        <w:pStyle w:val="Heading1"/>
        <w:rPr>
          <w:lang w:val="pt-PT"/>
        </w:rPr>
      </w:pPr>
      <w:r w:rsidRPr="00D14769">
        <w:rPr>
          <w:lang w:val="pt-PT"/>
        </w:rPr>
        <w:t>MODELAÇÃO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221"/>
        <w:gridCol w:w="1698"/>
        <w:gridCol w:w="1401"/>
        <w:gridCol w:w="1436"/>
      </w:tblGrid>
      <w:tr w:rsidR="00873D36" w:rsidRPr="00D14769" w14:paraId="057D3981" w14:textId="77777777" w:rsidTr="008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175726EE" w14:textId="1406086A" w:rsidR="00873D36" w:rsidRPr="00D14769" w:rsidRDefault="002476EF" w:rsidP="00873D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MODELAÇÂO</w:t>
            </w:r>
          </w:p>
        </w:tc>
      </w:tr>
      <w:tr w:rsidR="00D14769" w:rsidRPr="002138FB" w14:paraId="1DEB0380" w14:textId="77777777" w:rsidTr="008C597C">
        <w:tc>
          <w:tcPr>
            <w:tcW w:w="1922" w:type="pct"/>
            <w:vMerge w:val="restart"/>
          </w:tcPr>
          <w:p w14:paraId="7E651A85" w14:textId="273789EE" w:rsidR="00D14769" w:rsidRPr="00AF627F" w:rsidRDefault="00D14769" w:rsidP="00E01FDD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</w:t>
            </w:r>
            <w:r w:rsidRPr="00D301C6">
              <w:rPr>
                <w:u w:val="single"/>
                <w:lang w:val="pt-PT"/>
              </w:rPr>
              <w:t xml:space="preserve">5 objetos mais complexos </w:t>
            </w:r>
            <w:r w:rsidR="00AF627F" w:rsidRPr="00AF627F">
              <w:rPr>
                <w:lang w:val="pt-PT"/>
              </w:rPr>
              <w:t>modelados por si,</w:t>
            </w:r>
            <w:r w:rsidR="00AF627F">
              <w:rPr>
                <w:u w:val="single"/>
                <w:lang w:val="pt-PT"/>
              </w:rPr>
              <w:t xml:space="preserve"> </w:t>
            </w:r>
            <w:r w:rsidR="00AF627F" w:rsidRPr="00AF627F">
              <w:rPr>
                <w:lang w:val="pt-PT"/>
              </w:rPr>
              <w:t>no Blender,</w:t>
            </w:r>
            <w:r w:rsidRPr="00AF627F">
              <w:rPr>
                <w:lang w:val="pt-PT"/>
              </w:rPr>
              <w:t xml:space="preserve"> com recurso a malhas</w:t>
            </w:r>
            <w:r w:rsidR="00E01FDD">
              <w:rPr>
                <w:lang w:val="pt-PT"/>
              </w:rPr>
              <w:t>, usando a seguinte estrutura &lt;Nome da Coleção / Nome do Objeto&gt;</w:t>
            </w:r>
          </w:p>
        </w:tc>
        <w:tc>
          <w:tcPr>
            <w:tcW w:w="3078" w:type="pct"/>
            <w:gridSpan w:val="4"/>
          </w:tcPr>
          <w:p w14:paraId="07B74BFE" w14:textId="77777777" w:rsidR="00D14769" w:rsidRPr="00D14769" w:rsidRDefault="00873D36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D14769" w:rsidRPr="002138FB" w14:paraId="6B256B60" w14:textId="77777777" w:rsidTr="008C597C">
        <w:tc>
          <w:tcPr>
            <w:tcW w:w="1922" w:type="pct"/>
            <w:vMerge/>
          </w:tcPr>
          <w:p w14:paraId="5BF21021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70619887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23218232" w14:textId="77777777" w:rsidTr="008C597C">
        <w:tc>
          <w:tcPr>
            <w:tcW w:w="1922" w:type="pct"/>
            <w:vMerge/>
          </w:tcPr>
          <w:p w14:paraId="1595374A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876DDA3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3FC4065D" w14:textId="77777777" w:rsidTr="008C597C">
        <w:tc>
          <w:tcPr>
            <w:tcW w:w="1922" w:type="pct"/>
            <w:vMerge/>
          </w:tcPr>
          <w:p w14:paraId="578C72AF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42187818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D14769" w:rsidRPr="002138FB" w14:paraId="6C6C9D09" w14:textId="77777777" w:rsidTr="008C597C">
        <w:tc>
          <w:tcPr>
            <w:tcW w:w="1922" w:type="pct"/>
            <w:vMerge/>
          </w:tcPr>
          <w:p w14:paraId="5E34E8DD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ED64047" w14:textId="77777777" w:rsidR="00D14769" w:rsidRPr="00D14769" w:rsidRDefault="00D14769">
            <w:pPr>
              <w:rPr>
                <w:lang w:val="pt-PT"/>
              </w:rPr>
            </w:pPr>
          </w:p>
        </w:tc>
      </w:tr>
      <w:tr w:rsidR="003A2F5A" w:rsidRPr="008C597C" w14:paraId="2371E51F" w14:textId="77777777" w:rsidTr="008C597C">
        <w:tc>
          <w:tcPr>
            <w:tcW w:w="1922" w:type="pct"/>
            <w:vMerge w:val="restart"/>
          </w:tcPr>
          <w:p w14:paraId="1DD159C8" w14:textId="6737BFD1" w:rsidR="003A2F5A" w:rsidRPr="00D14769" w:rsidRDefault="003A2F5A" w:rsidP="008C597C">
            <w:pPr>
              <w:rPr>
                <w:lang w:val="pt-PT"/>
              </w:rPr>
            </w:pPr>
            <w:r>
              <w:rPr>
                <w:lang w:val="pt-PT"/>
              </w:rPr>
              <w:t>Da lista apresentada, selecione os modificadores que usou durante o processo de modelação (mínimo: 4)</w:t>
            </w:r>
          </w:p>
        </w:tc>
        <w:tc>
          <w:tcPr>
            <w:tcW w:w="653" w:type="pct"/>
          </w:tcPr>
          <w:p w14:paraId="036E1CB6" w14:textId="77777777" w:rsidR="003A2F5A" w:rsidRPr="003A2F5A" w:rsidRDefault="003A2F5A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</w:t>
            </w:r>
            <w:r w:rsidRPr="003A2F5A">
              <w:t xml:space="preserve"> </w:t>
            </w:r>
            <w:r w:rsidRPr="003A2F5A">
              <w:rPr>
                <w:rFonts w:ascii="Lucida Sans Unicode" w:hAnsi="Lucida Sans Unicode" w:cs="Lucida Sans Unicode"/>
              </w:rPr>
              <w:t>Array</w:t>
            </w:r>
          </w:p>
          <w:p w14:paraId="3250176F" w14:textId="77777777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Bevel</w:t>
            </w:r>
          </w:p>
          <w:p w14:paraId="459FC255" w14:textId="2ED2C052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Boolean</w:t>
            </w:r>
          </w:p>
          <w:p w14:paraId="1CEF1BE2" w14:textId="77777777" w:rsidR="003A2F5A" w:rsidRPr="003A2F5A" w:rsidRDefault="003A2F5A" w:rsidP="008C597C">
            <w:pPr>
              <w:rPr>
                <w:rFonts w:ascii="Lucida Sans Unicode" w:hAnsi="Lucida Sans Unicode" w:cs="Lucida Sans Unicode"/>
              </w:rPr>
            </w:pPr>
            <w:r w:rsidRPr="003A2F5A">
              <w:rPr>
                <w:rFonts w:ascii="Lucida Sans Unicode" w:hAnsi="Lucida Sans Unicode" w:cs="Lucida Sans Unicode"/>
              </w:rPr>
              <w:t>□ Mask</w:t>
            </w:r>
          </w:p>
          <w:p w14:paraId="1C0D8140" w14:textId="77777777" w:rsidR="003A2F5A" w:rsidRPr="003A2F5A" w:rsidRDefault="003A2F5A" w:rsidP="008C597C">
            <w:r w:rsidRPr="003A2F5A">
              <w:rPr>
                <w:rFonts w:ascii="Lucida Sans Unicode" w:hAnsi="Lucida Sans Unicode" w:cs="Lucida Sans Unicode"/>
              </w:rPr>
              <w:t>□ Mirror</w:t>
            </w:r>
          </w:p>
        </w:tc>
        <w:tc>
          <w:tcPr>
            <w:tcW w:w="908" w:type="pct"/>
          </w:tcPr>
          <w:p w14:paraId="4D24270D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Screw</w:t>
            </w:r>
          </w:p>
          <w:p w14:paraId="7EFAFD67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Skin</w:t>
            </w:r>
          </w:p>
          <w:p w14:paraId="7DD856E5" w14:textId="77777777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Solidify</w:t>
            </w:r>
          </w:p>
          <w:p w14:paraId="6F8A8068" w14:textId="6628DEAE" w:rsidR="003A2F5A" w:rsidRPr="00EE4B87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proofErr w:type="spellStart"/>
            <w:r w:rsidRPr="00EE4B87">
              <w:rPr>
                <w:rFonts w:ascii="Lucida Sans Unicode" w:hAnsi="Lucida Sans Unicode" w:cs="Lucida Sans Unicode"/>
                <w:lang w:val="en-GB"/>
              </w:rPr>
              <w:t>Subdiv</w:t>
            </w:r>
            <w:proofErr w:type="spellEnd"/>
            <w:r w:rsidRPr="00EE4B87">
              <w:rPr>
                <w:rFonts w:ascii="Lucida Sans Unicode" w:hAnsi="Lucida Sans Unicode" w:cs="Lucida Sans Unicode"/>
                <w:lang w:val="en-GB"/>
              </w:rPr>
              <w:t>. Surf.</w:t>
            </w:r>
          </w:p>
          <w:p w14:paraId="2F6D014E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proofErr w:type="spellStart"/>
            <w:r>
              <w:rPr>
                <w:rFonts w:ascii="Lucida Sans Unicode" w:hAnsi="Lucida Sans Unicode" w:cs="Lucida Sans Unicode"/>
                <w:lang w:val="pt-PT"/>
              </w:rPr>
              <w:t>Wireframe</w:t>
            </w:r>
            <w:proofErr w:type="spellEnd"/>
          </w:p>
        </w:tc>
        <w:tc>
          <w:tcPr>
            <w:tcW w:w="749" w:type="pct"/>
          </w:tcPr>
          <w:p w14:paraId="03D7D9FE" w14:textId="77777777" w:rsidR="003A2F5A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Curve</w:t>
            </w:r>
          </w:p>
          <w:p w14:paraId="0AD291C9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Displace</w:t>
            </w:r>
          </w:p>
          <w:p w14:paraId="4B2F7B73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Hook</w:t>
            </w:r>
          </w:p>
          <w:p w14:paraId="779FC3CA" w14:textId="77777777" w:rsidR="003A2F5A" w:rsidRPr="00F77922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Lattice</w:t>
            </w:r>
          </w:p>
          <w:p w14:paraId="4727147E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Mesh Def.</w:t>
            </w:r>
          </w:p>
        </w:tc>
        <w:tc>
          <w:tcPr>
            <w:tcW w:w="768" w:type="pct"/>
          </w:tcPr>
          <w:p w14:paraId="414A0635" w14:textId="77777777" w:rsidR="003A2F5A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Simple D.</w:t>
            </w:r>
          </w:p>
          <w:p w14:paraId="4FDCF053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Smooth</w:t>
            </w:r>
          </w:p>
          <w:p w14:paraId="69FC8E85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Surf. D</w:t>
            </w:r>
            <w:r>
              <w:rPr>
                <w:rFonts w:ascii="Lucida Sans Unicode" w:hAnsi="Lucida Sans Unicode" w:cs="Lucida Sans Unicode"/>
                <w:lang w:val="en-GB"/>
              </w:rPr>
              <w:t>ef.</w:t>
            </w:r>
          </w:p>
          <w:p w14:paraId="18F47383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Warp</w:t>
            </w:r>
          </w:p>
          <w:p w14:paraId="75003158" w14:textId="77777777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Wave</w:t>
            </w:r>
          </w:p>
        </w:tc>
      </w:tr>
      <w:tr w:rsidR="003A2F5A" w:rsidRPr="008C597C" w14:paraId="3D9753A0" w14:textId="77777777" w:rsidTr="003A2F5A">
        <w:tc>
          <w:tcPr>
            <w:tcW w:w="1922" w:type="pct"/>
            <w:vMerge/>
          </w:tcPr>
          <w:p w14:paraId="4FE856BE" w14:textId="77777777" w:rsidR="003A2F5A" w:rsidRDefault="003A2F5A" w:rsidP="008C597C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814B603" w14:textId="1E2B7088" w:rsidR="003A2F5A" w:rsidRPr="008C597C" w:rsidRDefault="003A2F5A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color w:val="auto"/>
                <w:lang w:val="en-GB"/>
              </w:rPr>
              <w:t>□</w:t>
            </w:r>
            <w:r>
              <w:rPr>
                <w:color w:val="auto"/>
                <w:lang w:val="en-GB"/>
              </w:rPr>
              <w:t xml:space="preserve"> Outros. </w:t>
            </w:r>
            <w:proofErr w:type="spellStart"/>
            <w:proofErr w:type="gramStart"/>
            <w:r>
              <w:rPr>
                <w:color w:val="auto"/>
                <w:lang w:val="en-GB"/>
              </w:rPr>
              <w:t>Quais</w:t>
            </w:r>
            <w:proofErr w:type="spellEnd"/>
            <w:r>
              <w:rPr>
                <w:color w:val="auto"/>
                <w:lang w:val="en-GB"/>
              </w:rPr>
              <w:t>?_</w:t>
            </w:r>
            <w:proofErr w:type="gramEnd"/>
            <w:r>
              <w:rPr>
                <w:color w:val="auto"/>
                <w:lang w:val="en-GB"/>
              </w:rPr>
              <w:t>______________________________________</w:t>
            </w:r>
          </w:p>
        </w:tc>
      </w:tr>
      <w:tr w:rsidR="002476EF" w:rsidRPr="002138FB" w14:paraId="68EF11E0" w14:textId="77777777" w:rsidTr="008C597C">
        <w:tc>
          <w:tcPr>
            <w:tcW w:w="1922" w:type="pct"/>
            <w:vMerge w:val="restart"/>
          </w:tcPr>
          <w:p w14:paraId="7FAB4693" w14:textId="7A398A55" w:rsidR="002476EF" w:rsidRPr="00E01FDD" w:rsidRDefault="002476EF" w:rsidP="00E01FDD">
            <w:pPr>
              <w:rPr>
                <w:lang w:val="pt-PT"/>
              </w:rPr>
            </w:pPr>
            <w:r w:rsidRPr="00E01FDD">
              <w:rPr>
                <w:lang w:val="pt-PT"/>
              </w:rPr>
              <w:lastRenderedPageBreak/>
              <w:t>I</w:t>
            </w:r>
            <w:r>
              <w:rPr>
                <w:lang w:val="pt-PT"/>
              </w:rPr>
              <w:t>ndique o nome dos objetos baseados em imagens, bem como o nome dos ficheiros das imagens que usou como base para a modelação</w:t>
            </w:r>
          </w:p>
        </w:tc>
        <w:tc>
          <w:tcPr>
            <w:tcW w:w="1561" w:type="pct"/>
            <w:gridSpan w:val="2"/>
          </w:tcPr>
          <w:p w14:paraId="68BF7082" w14:textId="77777777" w:rsidR="002476EF" w:rsidRPr="00E01FDD" w:rsidRDefault="002476EF">
            <w:pPr>
              <w:rPr>
                <w:lang w:val="pt-PT"/>
              </w:rPr>
            </w:pPr>
            <w:r>
              <w:rPr>
                <w:lang w:val="pt-PT"/>
              </w:rPr>
              <w:t>&lt;imagem.png&gt;</w:t>
            </w:r>
          </w:p>
        </w:tc>
        <w:tc>
          <w:tcPr>
            <w:tcW w:w="1517" w:type="pct"/>
            <w:gridSpan w:val="2"/>
          </w:tcPr>
          <w:p w14:paraId="134C15DA" w14:textId="77777777" w:rsidR="002476EF" w:rsidRPr="00E01FDD" w:rsidRDefault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23A541CE" w14:textId="77777777" w:rsidTr="008C597C">
        <w:tc>
          <w:tcPr>
            <w:tcW w:w="1922" w:type="pct"/>
            <w:vMerge/>
          </w:tcPr>
          <w:p w14:paraId="08B6E437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6B5DCDA9" w14:textId="5621D68C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&lt;imagem.png&gt;</w:t>
            </w:r>
          </w:p>
        </w:tc>
        <w:tc>
          <w:tcPr>
            <w:tcW w:w="1517" w:type="pct"/>
            <w:gridSpan w:val="2"/>
          </w:tcPr>
          <w:p w14:paraId="08A7AD05" w14:textId="6B309578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2A7DACDD" w14:textId="77777777" w:rsidTr="0095690B">
        <w:tc>
          <w:tcPr>
            <w:tcW w:w="1922" w:type="pct"/>
            <w:vMerge w:val="restart"/>
          </w:tcPr>
          <w:p w14:paraId="368DBBBB" w14:textId="48F3B1B2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baseados em curvas de </w:t>
            </w:r>
            <w:proofErr w:type="spellStart"/>
            <w:r>
              <w:rPr>
                <w:lang w:val="pt-PT"/>
              </w:rPr>
              <w:t>Bézier</w:t>
            </w:r>
            <w:proofErr w:type="spellEnd"/>
            <w:r>
              <w:rPr>
                <w:lang w:val="pt-PT"/>
              </w:rPr>
              <w:t xml:space="preserve"> (mínimo: 1)</w:t>
            </w:r>
          </w:p>
        </w:tc>
        <w:tc>
          <w:tcPr>
            <w:tcW w:w="1561" w:type="pct"/>
            <w:gridSpan w:val="2"/>
          </w:tcPr>
          <w:p w14:paraId="7667CA59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06CABB3C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0F5C48E1" w14:textId="77777777" w:rsidTr="0095690B">
        <w:tc>
          <w:tcPr>
            <w:tcW w:w="1922" w:type="pct"/>
            <w:vMerge/>
          </w:tcPr>
          <w:p w14:paraId="13BD2783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5AA19BB6" w14:textId="3D72178A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04DF8E21" w14:textId="5CFDD782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71ADA7D6" w14:textId="77777777" w:rsidTr="0095690B">
        <w:tc>
          <w:tcPr>
            <w:tcW w:w="1922" w:type="pct"/>
            <w:vMerge w:val="restart"/>
          </w:tcPr>
          <w:p w14:paraId="325D5960" w14:textId="47F4D680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baseados em </w:t>
            </w:r>
            <w:proofErr w:type="spellStart"/>
            <w:r>
              <w:rPr>
                <w:lang w:val="pt-PT"/>
              </w:rPr>
              <w:t>Nurbs</w:t>
            </w:r>
            <w:proofErr w:type="spellEnd"/>
            <w:r>
              <w:rPr>
                <w:lang w:val="pt-PT"/>
              </w:rPr>
              <w:t xml:space="preserve"> (mínimo: 1)</w:t>
            </w:r>
          </w:p>
        </w:tc>
        <w:tc>
          <w:tcPr>
            <w:tcW w:w="1561" w:type="pct"/>
            <w:gridSpan w:val="2"/>
          </w:tcPr>
          <w:p w14:paraId="423A8F77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5B9EAF08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54F32977" w14:textId="77777777" w:rsidTr="0095690B">
        <w:tc>
          <w:tcPr>
            <w:tcW w:w="1922" w:type="pct"/>
            <w:vMerge/>
          </w:tcPr>
          <w:p w14:paraId="6F6C1386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2035F4D7" w14:textId="199927DF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50FEAB01" w14:textId="239B5ACC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04DF3C5D" w14:textId="77777777" w:rsidTr="0095690B">
        <w:tc>
          <w:tcPr>
            <w:tcW w:w="1922" w:type="pct"/>
            <w:vMerge w:val="restart"/>
          </w:tcPr>
          <w:p w14:paraId="269C131C" w14:textId="16D5C85D" w:rsidR="002476EF" w:rsidRPr="00E01FDD" w:rsidRDefault="002476EF" w:rsidP="002476EF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baseados em </w:t>
            </w:r>
            <w:proofErr w:type="spellStart"/>
            <w:r>
              <w:rPr>
                <w:lang w:val="pt-PT"/>
              </w:rPr>
              <w:t>Geometry</w:t>
            </w:r>
            <w:proofErr w:type="spellEnd"/>
            <w:r>
              <w:rPr>
                <w:lang w:val="pt-PT"/>
              </w:rPr>
              <w:t xml:space="preserve"> Nodes (mínimo: 1)</w:t>
            </w:r>
          </w:p>
        </w:tc>
        <w:tc>
          <w:tcPr>
            <w:tcW w:w="1561" w:type="pct"/>
            <w:gridSpan w:val="2"/>
          </w:tcPr>
          <w:p w14:paraId="4C95DC4F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2C3192F3" w14:textId="77777777" w:rsidR="002476EF" w:rsidRPr="00E01FDD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  <w:tr w:rsidR="002476EF" w:rsidRPr="002138FB" w14:paraId="2FFFD0E6" w14:textId="77777777" w:rsidTr="0095690B">
        <w:tc>
          <w:tcPr>
            <w:tcW w:w="1922" w:type="pct"/>
            <w:vMerge/>
          </w:tcPr>
          <w:p w14:paraId="4DEEEEFC" w14:textId="77777777" w:rsidR="002476EF" w:rsidRPr="00E01FDD" w:rsidRDefault="002476EF" w:rsidP="002476EF">
            <w:pPr>
              <w:rPr>
                <w:lang w:val="pt-PT"/>
              </w:rPr>
            </w:pPr>
          </w:p>
        </w:tc>
        <w:tc>
          <w:tcPr>
            <w:tcW w:w="1561" w:type="pct"/>
            <w:gridSpan w:val="2"/>
          </w:tcPr>
          <w:p w14:paraId="6253291D" w14:textId="193C2D4B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proofErr w:type="spellStart"/>
            <w:r>
              <w:rPr>
                <w:lang w:val="pt-PT"/>
              </w:rPr>
              <w:t>nome_do_</w:t>
            </w:r>
            <w:proofErr w:type="gramStart"/>
            <w:r>
              <w:rPr>
                <w:lang w:val="pt-PT"/>
              </w:rPr>
              <w:t>ficheiro.blend</w:t>
            </w:r>
            <w:proofErr w:type="spellEnd"/>
            <w:proofErr w:type="gramEnd"/>
            <w:r>
              <w:rPr>
                <w:lang w:val="pt-PT"/>
              </w:rPr>
              <w:t>&gt;</w:t>
            </w:r>
          </w:p>
        </w:tc>
        <w:tc>
          <w:tcPr>
            <w:tcW w:w="1517" w:type="pct"/>
            <w:gridSpan w:val="2"/>
          </w:tcPr>
          <w:p w14:paraId="2B5D2922" w14:textId="34A24D78" w:rsidR="002476EF" w:rsidRDefault="002476EF" w:rsidP="002476EF">
            <w:pPr>
              <w:rPr>
                <w:lang w:val="pt-PT"/>
              </w:rPr>
            </w:pPr>
            <w:r>
              <w:rPr>
                <w:lang w:val="pt-PT"/>
              </w:rPr>
              <w:t>&lt;Nome da Coleção / Nome do Objeto&gt;</w:t>
            </w:r>
          </w:p>
        </w:tc>
      </w:tr>
    </w:tbl>
    <w:p w14:paraId="2E0CA618" w14:textId="77777777" w:rsidR="003312ED" w:rsidRDefault="003312ED">
      <w:pPr>
        <w:rPr>
          <w:lang w:val="pt-PT"/>
        </w:rPr>
      </w:pPr>
    </w:p>
    <w:sectPr w:rsidR="003312ED">
      <w:headerReference w:type="default" r:id="rId7"/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7AE9" w14:textId="77777777" w:rsidR="00E63BDB" w:rsidRDefault="00E63BDB">
      <w:pPr>
        <w:spacing w:after="0" w:line="240" w:lineRule="auto"/>
      </w:pPr>
      <w:r>
        <w:separator/>
      </w:r>
    </w:p>
  </w:endnote>
  <w:endnote w:type="continuationSeparator" w:id="0">
    <w:p w14:paraId="2ECB69E5" w14:textId="77777777" w:rsidR="00E63BDB" w:rsidRDefault="00E6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D681" w14:textId="7E8654C1" w:rsidR="00D301C6" w:rsidRPr="00D301C6" w:rsidRDefault="00E63BDB">
    <w:pPr>
      <w:pStyle w:val="Footer"/>
      <w:rPr>
        <w:lang w:val="pt-PT"/>
      </w:rPr>
    </w:pPr>
    <w:sdt>
      <w:sdtPr>
        <w:rPr>
          <w:noProof w:val="0"/>
          <w:lang w:val="pt-PT"/>
        </w:rPr>
        <w:alias w:val="Title"/>
        <w:tag w:val=""/>
        <w:id w:val="2053801605"/>
        <w:placeholder>
          <w:docPart w:val="253245950E524BA3BF4FEF068D9EA5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6758" w:rsidRPr="00D301C6">
          <w:rPr>
            <w:noProof w:val="0"/>
            <w:lang w:val="pt-PT"/>
          </w:rPr>
          <w:t>Fundamentos de Computação Gráfica - 20</w:t>
        </w:r>
        <w:r w:rsidR="0038172A">
          <w:rPr>
            <w:noProof w:val="0"/>
            <w:lang w:val="pt-PT"/>
          </w:rPr>
          <w:t>2</w:t>
        </w:r>
        <w:r w:rsidR="002138FB">
          <w:rPr>
            <w:noProof w:val="0"/>
            <w:lang w:val="pt-PT"/>
          </w:rPr>
          <w:t>3</w:t>
        </w:r>
        <w:r w:rsidR="00CF2B00">
          <w:rPr>
            <w:noProof w:val="0"/>
            <w:lang w:val="pt-PT"/>
          </w:rPr>
          <w:t>/202</w:t>
        </w:r>
        <w:r w:rsidR="002138FB">
          <w:rPr>
            <w:noProof w:val="0"/>
            <w:lang w:val="pt-PT"/>
          </w:rPr>
          <w:t>4</w:t>
        </w:r>
      </w:sdtContent>
    </w:sdt>
    <w:r w:rsidR="00D301C6" w:rsidRPr="00D301C6">
      <w:rPr>
        <w:noProof w:val="0"/>
      </w:rPr>
      <w:ptab w:relativeTo="margin" w:alignment="right" w:leader="none"/>
    </w:r>
    <w:r w:rsidR="00D301C6">
      <w:rPr>
        <w:noProof w:val="0"/>
      </w:rPr>
      <w:fldChar w:fldCharType="begin"/>
    </w:r>
    <w:r w:rsidR="00D301C6">
      <w:rPr>
        <w:noProof w:val="0"/>
      </w:rPr>
      <w:instrText xml:space="preserve"> PAGE   \* MERGEFORMAT </w:instrText>
    </w:r>
    <w:r w:rsidR="00D301C6">
      <w:rPr>
        <w:noProof w:val="0"/>
      </w:rPr>
      <w:fldChar w:fldCharType="separate"/>
    </w:r>
    <w:r w:rsidR="00F136CE">
      <w:t>1</w:t>
    </w:r>
    <w:r w:rsidR="00D301C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F984" w14:textId="77777777" w:rsidR="00E63BDB" w:rsidRDefault="00E63BDB">
      <w:pPr>
        <w:spacing w:after="0" w:line="240" w:lineRule="auto"/>
      </w:pPr>
      <w:r>
        <w:separator/>
      </w:r>
    </w:p>
  </w:footnote>
  <w:footnote w:type="continuationSeparator" w:id="0">
    <w:p w14:paraId="105A3F72" w14:textId="77777777" w:rsidR="00E63BDB" w:rsidRDefault="00E6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9013" w14:textId="6C7092D3" w:rsidR="00E72282" w:rsidRPr="00735A20" w:rsidRDefault="00E72282" w:rsidP="00E72282">
    <w:pPr>
      <w:pStyle w:val="Header"/>
      <w:jc w:val="center"/>
      <w:rPr>
        <w:b/>
        <w:bCs/>
        <w:lang w:val="pt-PT"/>
      </w:rPr>
    </w:pPr>
    <w:r w:rsidRPr="00735A20">
      <w:rPr>
        <w:b/>
        <w:bCs/>
        <w:lang w:val="pt-PT"/>
      </w:rPr>
      <w:t xml:space="preserve">Relatório </w:t>
    </w:r>
    <w:r w:rsidR="00735A20" w:rsidRPr="00735A20">
      <w:rPr>
        <w:b/>
        <w:bCs/>
        <w:lang w:val="pt-PT"/>
      </w:rPr>
      <w:t>da 1ª Meta</w:t>
    </w:r>
    <w:r w:rsidRPr="00735A20">
      <w:rPr>
        <w:b/>
        <w:bCs/>
        <w:lang w:val="pt-PT"/>
      </w:rPr>
      <w:t xml:space="preserve"> do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B7"/>
    <w:rsid w:val="00083B37"/>
    <w:rsid w:val="000A04A2"/>
    <w:rsid w:val="000A0612"/>
    <w:rsid w:val="000F7206"/>
    <w:rsid w:val="0014323E"/>
    <w:rsid w:val="0016056E"/>
    <w:rsid w:val="001663B7"/>
    <w:rsid w:val="001A728E"/>
    <w:rsid w:val="001B7D75"/>
    <w:rsid w:val="001C06F8"/>
    <w:rsid w:val="001E042A"/>
    <w:rsid w:val="00203602"/>
    <w:rsid w:val="002138FB"/>
    <w:rsid w:val="00225505"/>
    <w:rsid w:val="002476EF"/>
    <w:rsid w:val="00276758"/>
    <w:rsid w:val="003312ED"/>
    <w:rsid w:val="0038172A"/>
    <w:rsid w:val="003A2F5A"/>
    <w:rsid w:val="004018C1"/>
    <w:rsid w:val="004453E2"/>
    <w:rsid w:val="004727F4"/>
    <w:rsid w:val="004A0A8D"/>
    <w:rsid w:val="004B2B34"/>
    <w:rsid w:val="004C5027"/>
    <w:rsid w:val="005350DC"/>
    <w:rsid w:val="00551B90"/>
    <w:rsid w:val="00575B92"/>
    <w:rsid w:val="005B0EE5"/>
    <w:rsid w:val="005D3739"/>
    <w:rsid w:val="005D4DC9"/>
    <w:rsid w:val="005F7999"/>
    <w:rsid w:val="00626EDA"/>
    <w:rsid w:val="006D7FF8"/>
    <w:rsid w:val="00704472"/>
    <w:rsid w:val="00721B87"/>
    <w:rsid w:val="00735A20"/>
    <w:rsid w:val="0076559E"/>
    <w:rsid w:val="00791457"/>
    <w:rsid w:val="007D28EB"/>
    <w:rsid w:val="007F277A"/>
    <w:rsid w:val="007F372E"/>
    <w:rsid w:val="00855F55"/>
    <w:rsid w:val="00873D36"/>
    <w:rsid w:val="0088195A"/>
    <w:rsid w:val="00886ACB"/>
    <w:rsid w:val="008C597C"/>
    <w:rsid w:val="008D5E06"/>
    <w:rsid w:val="008D6D77"/>
    <w:rsid w:val="00926DA6"/>
    <w:rsid w:val="00932E64"/>
    <w:rsid w:val="00954BFF"/>
    <w:rsid w:val="0095690B"/>
    <w:rsid w:val="00A1730E"/>
    <w:rsid w:val="00A57C14"/>
    <w:rsid w:val="00AA316B"/>
    <w:rsid w:val="00AF627F"/>
    <w:rsid w:val="00B31FE5"/>
    <w:rsid w:val="00BB4BA3"/>
    <w:rsid w:val="00BC1FD2"/>
    <w:rsid w:val="00C92C41"/>
    <w:rsid w:val="00CE124D"/>
    <w:rsid w:val="00CF2B00"/>
    <w:rsid w:val="00D14769"/>
    <w:rsid w:val="00D301C6"/>
    <w:rsid w:val="00D57E3E"/>
    <w:rsid w:val="00DB24CB"/>
    <w:rsid w:val="00DF5013"/>
    <w:rsid w:val="00E01FDD"/>
    <w:rsid w:val="00E63BDB"/>
    <w:rsid w:val="00E72282"/>
    <w:rsid w:val="00E75502"/>
    <w:rsid w:val="00E9640A"/>
    <w:rsid w:val="00EE1A1B"/>
    <w:rsid w:val="00EE4B87"/>
    <w:rsid w:val="00EF7E07"/>
    <w:rsid w:val="00F136CE"/>
    <w:rsid w:val="00F1586E"/>
    <w:rsid w:val="00F2062C"/>
    <w:rsid w:val="00F60AE0"/>
    <w:rsid w:val="00F72023"/>
    <w:rsid w:val="00F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C3093"/>
  <w15:chartTrackingRefBased/>
  <w15:docId w15:val="{FF7B249F-CF44-4DBF-B531-64F3AC7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1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FE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E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245950E524BA3BF4FEF068D9E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6E70-3722-4E3A-A168-3954F7817585}"/>
      </w:docPartPr>
      <w:docPartBody>
        <w:p w:rsidR="00D707F4" w:rsidRDefault="0032599C">
          <w:r w:rsidRPr="00CA2A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C6"/>
    <w:rsid w:val="000438A5"/>
    <w:rsid w:val="000926C6"/>
    <w:rsid w:val="0032599C"/>
    <w:rsid w:val="003D0AE1"/>
    <w:rsid w:val="00450380"/>
    <w:rsid w:val="004E00D6"/>
    <w:rsid w:val="005B27C6"/>
    <w:rsid w:val="006F3A07"/>
    <w:rsid w:val="00855626"/>
    <w:rsid w:val="009D1F23"/>
    <w:rsid w:val="00A938B0"/>
    <w:rsid w:val="00D01DDE"/>
    <w:rsid w:val="00D707F4"/>
    <w:rsid w:val="00FE204B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9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20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Fundamentos de Computação Gráfica - 2021/2022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Computação Gráfica - 2023/2024</dc:title>
  <dc:subject/>
  <dc:creator>César Páris</dc:creator>
  <cp:keywords/>
  <cp:lastModifiedBy>César Páris</cp:lastModifiedBy>
  <cp:revision>7</cp:revision>
  <dcterms:created xsi:type="dcterms:W3CDTF">2023-02-21T17:01:00Z</dcterms:created>
  <dcterms:modified xsi:type="dcterms:W3CDTF">2024-02-22T11:20:00Z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